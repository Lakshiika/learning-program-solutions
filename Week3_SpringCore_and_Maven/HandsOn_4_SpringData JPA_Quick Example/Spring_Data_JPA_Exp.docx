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Spring Data JPA – Paraphrased Explanation with Example</w:t>
      </w:r>
    </w:p>
    <w:p>
      <w:pPr>
        <w:pStyle w:val="Heading2"/>
      </w:pPr>
      <w:r>
        <w:t>1. Introduction</w:t>
      </w:r>
    </w:p>
    <w:p>
      <w:r>
        <w:t>Spring Data JPA is a component of the Spring Data ecosystem aimed at simplifying the creation of JPA-based data repositories. It reduces the amount of boilerplate code required for database access by providing high-level abstractions.</w:t>
      </w:r>
    </w:p>
    <w:p>
      <w:pPr>
        <w:pStyle w:val="Heading2"/>
      </w:pPr>
      <w:r>
        <w:t>2. Core Features of Spring Data JPA</w:t>
      </w:r>
    </w:p>
    <w:p>
      <w:pPr>
        <w:pStyle w:val="ListBullet"/>
      </w:pPr>
      <w:r>
        <w:t>• Minimizes repetitive coding for data handling</w:t>
      </w:r>
    </w:p>
    <w:p>
      <w:pPr>
        <w:pStyle w:val="ListBullet"/>
      </w:pPr>
      <w:r>
        <w:t>• Provides default support for standard CRUD operations</w:t>
      </w:r>
    </w:p>
    <w:p>
      <w:pPr>
        <w:pStyle w:val="ListBullet"/>
      </w:pPr>
      <w:r>
        <w:t>• Allows custom and derived queries along with pagination</w:t>
      </w:r>
    </w:p>
    <w:p>
      <w:pPr>
        <w:pStyle w:val="ListBullet"/>
      </w:pPr>
      <w:r>
        <w:t>• Easily integrates with Spring Boot applications</w:t>
      </w:r>
    </w:p>
    <w:p>
      <w:pPr>
        <w:pStyle w:val="ListBullet"/>
      </w:pPr>
      <w:r>
        <w:t>• Supports features like auditing and DTO-based projections</w:t>
      </w:r>
    </w:p>
    <w:p>
      <w:pPr>
        <w:pStyle w:val="Heading2"/>
      </w:pPr>
      <w:r>
        <w:t>3. Architecture</w:t>
      </w:r>
    </w:p>
    <w:p>
      <w:r>
        <w:t>Spring Data JPA is layered over JPA and Hibernate. It introduces repository interfaces such as JpaRepository that offer pre-defined methods like save(), findAll(), findById(), and deleteById() for seamless data operations.</w:t>
      </w:r>
    </w:p>
    <w:p>
      <w:pPr>
        <w:pStyle w:val="Heading2"/>
      </w:pPr>
      <w:r>
        <w:t>4. Example: Student Management using Spring Data JPA</w:t>
      </w:r>
    </w:p>
    <w:p>
      <w:pPr>
        <w:pStyle w:val="Heading3"/>
      </w:pPr>
      <w:r>
        <w:t>4.1 Entity Class (Student.java)</w:t>
      </w:r>
    </w:p>
    <w:p>
      <w:pPr>
        <w:pStyle w:val="IntenseQuote"/>
      </w:pPr>
      <w:r>
        <w:t>@Entity</w:t>
        <w:br/>
        <w:t>public class Student {</w:t>
        <w:br/>
        <w:t xml:space="preserve">    @Id</w:t>
        <w:br/>
        <w:t xml:space="preserve">    @GeneratedValue(strategy = GenerationType.IDENTITY)</w:t>
        <w:br/>
        <w:t xml:space="preserve">    private Long id;</w:t>
        <w:br/>
        <w:br/>
        <w:t xml:space="preserve">    private String name;</w:t>
        <w:br/>
        <w:t xml:space="preserve">    private String email;</w:t>
        <w:br/>
        <w:br/>
        <w:t xml:space="preserve">    // Getters and Setters</w:t>
        <w:br/>
        <w:t>}</w:t>
      </w:r>
    </w:p>
    <w:p>
      <w:pPr>
        <w:pStyle w:val="Heading3"/>
      </w:pPr>
      <w:r>
        <w:t>4.2 Repository Interface (StudentRepository.java)</w:t>
      </w:r>
    </w:p>
    <w:p>
      <w:pPr>
        <w:pStyle w:val="IntenseQuote"/>
      </w:pPr>
      <w:r>
        <w:t>public interface StudentRepository extends JpaRepository&lt;Student, Long&gt; {</w:t>
        <w:br/>
        <w:t xml:space="preserve">    List&lt;Student&gt; findByName(String name);</w:t>
        <w:br/>
        <w:t>}</w:t>
      </w:r>
    </w:p>
    <w:p>
      <w:pPr>
        <w:pStyle w:val="Heading3"/>
      </w:pPr>
      <w:r>
        <w:t>4.3 Service Class (StudentService.java)</w:t>
      </w:r>
    </w:p>
    <w:p>
      <w:pPr>
        <w:pStyle w:val="IntenseQuote"/>
      </w:pPr>
      <w:r>
        <w:t>@Service</w:t>
        <w:br/>
        <w:t>public class StudentService {</w:t>
        <w:br/>
        <w:br/>
        <w:t xml:space="preserve">    @Autowired</w:t>
        <w:br/>
        <w:t xml:space="preserve">    private StudentRepository studentRepository;</w:t>
        <w:br/>
        <w:br/>
        <w:t xml:space="preserve">    public List&lt;Student&gt; getAllStudents() {</w:t>
        <w:br/>
        <w:t xml:space="preserve">        return studentRepository.findAll();</w:t>
        <w:br/>
        <w:t xml:space="preserve">    }</w:t>
        <w:br/>
        <w:br/>
        <w:t xml:space="preserve">    public Student saveStudent(Student student) {</w:t>
        <w:br/>
        <w:t xml:space="preserve">        return studentRepository.save(student);</w:t>
        <w:br/>
        <w:t xml:space="preserve">    }</w:t>
        <w:br/>
        <w:t>}</w:t>
      </w:r>
    </w:p>
    <w:p>
      <w:pPr>
        <w:pStyle w:val="Heading3"/>
      </w:pPr>
      <w:r>
        <w:t>4.4 Controller Class (StudentController.java)</w:t>
      </w:r>
    </w:p>
    <w:p>
      <w:pPr>
        <w:pStyle w:val="IntenseQuote"/>
      </w:pPr>
      <w:r>
        <w:t>@RestController</w:t>
        <w:br/>
        <w:t>@RequestMapping("/students")</w:t>
        <w:br/>
        <w:t>public class StudentController {</w:t>
        <w:br/>
        <w:br/>
        <w:t xml:space="preserve">    @Autowired</w:t>
        <w:br/>
        <w:t xml:space="preserve">    private StudentService studentService;</w:t>
        <w:br/>
        <w:br/>
        <w:t xml:space="preserve">    @GetMapping</w:t>
        <w:br/>
        <w:t xml:space="preserve">    public List&lt;Student&gt; getStudents() {</w:t>
        <w:br/>
        <w:t xml:space="preserve">        return studentService.getAllStudents();</w:t>
        <w:br/>
        <w:t xml:space="preserve">    }</w:t>
        <w:br/>
        <w:br/>
        <w:t xml:space="preserve">    @PostMapping</w:t>
        <w:br/>
        <w:t xml:space="preserve">    public Student createStudent(@RequestBody Student student) {</w:t>
        <w:br/>
        <w:t xml:space="preserve">        return studentService.saveStudent(student);</w:t>
        <w:br/>
        <w:t xml:space="preserve">    }</w:t>
        <w:br/>
        <w:t>}</w:t>
      </w:r>
    </w:p>
    <w:p>
      <w:pPr>
        <w:pStyle w:val="Heading2"/>
      </w:pPr>
      <w:r>
        <w:t>5. Conclusion</w:t>
      </w:r>
    </w:p>
    <w:p>
      <w:r>
        <w:t>Spring Data JPA streamlines the implementation of the persistence layer by offering built-in support for repositories. It reduces development effort, improves efficiency, and supports rich features like query generation, auditing, and projections.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